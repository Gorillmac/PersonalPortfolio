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16621" w14:textId="77777777" w:rsidR="00F0743D" w:rsidRDefault="00000000">
      <w:pPr>
        <w:pStyle w:val="Title"/>
      </w:pPr>
      <w:r>
        <w:rPr>
          <w:sz w:val="24"/>
        </w:rPr>
        <w:t>Ofentse Esrom Moshwaneng</w:t>
      </w:r>
      <w:r>
        <w:rPr>
          <w:sz w:val="24"/>
        </w:rPr>
        <w:br/>
        <w:t>Date of Birth: 29 October 2003</w:t>
      </w:r>
      <w:r>
        <w:rPr>
          <w:sz w:val="24"/>
        </w:rPr>
        <w:br/>
        <w:t>Driver’s Licence: Code 10</w:t>
      </w:r>
    </w:p>
    <w:p w14:paraId="41F7BD48" w14:textId="77777777" w:rsidR="00F0743D" w:rsidRDefault="00000000">
      <w:r>
        <w:t>Phone: 071 297 7758</w:t>
      </w:r>
    </w:p>
    <w:p w14:paraId="58253CF6" w14:textId="77777777" w:rsidR="00F0743D" w:rsidRDefault="00000000">
      <w:r>
        <w:t>Email: djmsima@outlook.com</w:t>
      </w:r>
    </w:p>
    <w:p w14:paraId="27A07FFC" w14:textId="77777777" w:rsidR="00F0743D" w:rsidRDefault="00000000">
      <w:r>
        <w:t>GitHub: https://github.com/Gorillmac</w:t>
      </w:r>
      <w:r>
        <w:br/>
        <w:t>Languages: Sepedi (Home Language), Setswana, English, IsiZulu</w:t>
      </w:r>
    </w:p>
    <w:p w14:paraId="535ABF7C" w14:textId="77777777" w:rsidR="00F0743D" w:rsidRDefault="00000000">
      <w:pPr>
        <w:pStyle w:val="Heading1"/>
      </w:pPr>
      <w:r>
        <w:t>Career Objective</w:t>
      </w:r>
    </w:p>
    <w:p w14:paraId="5B70E930" w14:textId="4FBEADB0" w:rsidR="00F0743D" w:rsidRDefault="00000000">
      <w:r>
        <w:t>Motivated and adaptable Computer Science student seeking an internship opportunity to apply and grow my skills in software development, web technologies, or other IT-related areas Eager to contribute to real-world projects while gaining hands-on industry experience.</w:t>
      </w:r>
    </w:p>
    <w:p w14:paraId="15AEBAEB" w14:textId="77777777" w:rsidR="00F0743D" w:rsidRDefault="00000000">
      <w:pPr>
        <w:pStyle w:val="Heading1"/>
      </w:pPr>
      <w:r>
        <w:t>Education</w:t>
      </w:r>
    </w:p>
    <w:p w14:paraId="6B459319" w14:textId="77777777" w:rsidR="00F0743D" w:rsidRDefault="00000000">
      <w:pPr>
        <w:pStyle w:val="ListBullet"/>
      </w:pPr>
      <w:r>
        <w:t>Diploma in Computer Science</w:t>
      </w:r>
    </w:p>
    <w:p w14:paraId="67291C18" w14:textId="77777777" w:rsidR="00F0743D" w:rsidRDefault="00000000">
      <w:r>
        <w:t>Tshwane University of Technology</w:t>
      </w:r>
    </w:p>
    <w:p w14:paraId="2F27A1DB" w14:textId="77777777" w:rsidR="00F0743D" w:rsidRDefault="00000000">
      <w:r>
        <w:t>Expected Completion: June 2025 (Pre-WIL confirmation letter available)</w:t>
      </w:r>
    </w:p>
    <w:p w14:paraId="1E791FEF" w14:textId="77777777" w:rsidR="00F0743D" w:rsidRDefault="00000000">
      <w:pPr>
        <w:pStyle w:val="Heading1"/>
      </w:pPr>
      <w:r>
        <w:t>Technical Skills</w:t>
      </w:r>
    </w:p>
    <w:p w14:paraId="27CAD158" w14:textId="77777777" w:rsidR="00F0743D" w:rsidRDefault="00000000">
      <w:r>
        <w:t>• HTML, CSS, JavaScript</w:t>
      </w:r>
    </w:p>
    <w:p w14:paraId="2ACDD551" w14:textId="77777777" w:rsidR="00F0743D" w:rsidRDefault="00000000">
      <w:r>
        <w:t>• Java, Kotlin</w:t>
      </w:r>
    </w:p>
    <w:p w14:paraId="357D4EAE" w14:textId="562FA24F" w:rsidR="00F0743D" w:rsidRDefault="00000000">
      <w:r>
        <w:t xml:space="preserve">• </w:t>
      </w:r>
      <w:r w:rsidR="00E06C57">
        <w:t>MySQL, Postgres</w:t>
      </w:r>
    </w:p>
    <w:p w14:paraId="23404347" w14:textId="42DEA350" w:rsidR="00F0743D" w:rsidRDefault="00000000">
      <w:r>
        <w:t xml:space="preserve">• </w:t>
      </w:r>
      <w:r w:rsidR="006C6C49">
        <w:t>Node.js ,TypeScript ,</w:t>
      </w:r>
      <w:r>
        <w:t>React JS (self-taught)</w:t>
      </w:r>
    </w:p>
    <w:p w14:paraId="7361BB01" w14:textId="77777777" w:rsidR="00F0743D" w:rsidRDefault="00000000">
      <w:r>
        <w:t>• Python (Udemy Certificate)</w:t>
      </w:r>
    </w:p>
    <w:p w14:paraId="075008C2" w14:textId="77777777" w:rsidR="00F0743D" w:rsidRDefault="00000000">
      <w:r>
        <w:t>• PHP</w:t>
      </w:r>
    </w:p>
    <w:p w14:paraId="715A7469" w14:textId="3630DDCD" w:rsidR="006C6C49" w:rsidRPr="006C6C49" w:rsidRDefault="00000000" w:rsidP="006C6C49">
      <w:pPr>
        <w:pStyle w:val="Heading1"/>
      </w:pPr>
      <w:r>
        <w:t>Projects</w:t>
      </w:r>
    </w:p>
    <w:p w14:paraId="76C7CD6A" w14:textId="77777777" w:rsidR="00F0743D" w:rsidRDefault="00000000">
      <w:pPr>
        <w:pStyle w:val="ListBullet"/>
      </w:pPr>
      <w:r>
        <w:t>Loan Management System</w:t>
      </w:r>
    </w:p>
    <w:p w14:paraId="6A205CC2" w14:textId="77777777" w:rsidR="00F0743D" w:rsidRDefault="00000000">
      <w:r>
        <w:lastRenderedPageBreak/>
        <w:t>Developed a user-friendly web platform allowing users to apply for personal loans without background checks. Features include user sign-up, login, loan requests, and loan status checking.</w:t>
      </w:r>
    </w:p>
    <w:p w14:paraId="7693650D" w14:textId="77777777" w:rsidR="00F0743D" w:rsidRDefault="00000000">
      <w:pPr>
        <w:pStyle w:val="ListBullet"/>
      </w:pPr>
      <w:r>
        <w:t>Agile Poker Planning Tool</w:t>
      </w:r>
    </w:p>
    <w:p w14:paraId="0F98971E" w14:textId="268B48D4" w:rsidR="00F0743D" w:rsidRDefault="00000000">
      <w:r>
        <w:t>Collaborated in a group project as a front-end developer to create a web tool for Agile teams to estimate tasks using the poker planning technique</w:t>
      </w:r>
      <w:r w:rsidR="006C6C49">
        <w:t>.</w:t>
      </w:r>
    </w:p>
    <w:p w14:paraId="1C0D9979" w14:textId="40B91520" w:rsidR="006C6C49" w:rsidRDefault="006C6C49" w:rsidP="006C6C49">
      <w:pPr>
        <w:pStyle w:val="ListBullet"/>
      </w:pPr>
      <w:proofErr w:type="spellStart"/>
      <w:r>
        <w:t>QuickHireHub</w:t>
      </w:r>
      <w:proofErr w:type="spellEnd"/>
    </w:p>
    <w:p w14:paraId="3133E541" w14:textId="108DA5E0" w:rsidR="006C6C49" w:rsidRDefault="006C6C49" w:rsidP="006C6C49">
      <w:pPr>
        <w:pStyle w:val="ListBullet"/>
        <w:numPr>
          <w:ilvl w:val="0"/>
          <w:numId w:val="0"/>
        </w:numPr>
      </w:pPr>
      <w:r w:rsidRPr="006C6C49">
        <w:t>Developed a job recruitment platform connecting employers with qualified candidates. </w:t>
      </w:r>
    </w:p>
    <w:p w14:paraId="5297F214" w14:textId="77777777" w:rsidR="006C6C49" w:rsidRDefault="006C6C49" w:rsidP="006C6C49">
      <w:pPr>
        <w:pStyle w:val="ListBullet"/>
        <w:numPr>
          <w:ilvl w:val="0"/>
          <w:numId w:val="0"/>
        </w:numPr>
      </w:pPr>
    </w:p>
    <w:p w14:paraId="7AD120D4" w14:textId="669BAFE7" w:rsidR="006C6C49" w:rsidRPr="006C6C49" w:rsidRDefault="006C6C49" w:rsidP="006C6C49">
      <w:pPr>
        <w:pStyle w:val="ListBullet"/>
      </w:pPr>
      <w:r w:rsidRPr="006C6C49">
        <w:t>Personal Portfolio Website</w:t>
      </w:r>
    </w:p>
    <w:p w14:paraId="43E55F73" w14:textId="77777777" w:rsidR="006C6C49" w:rsidRPr="006C6C49" w:rsidRDefault="006C6C49" w:rsidP="006C6C49">
      <w:r w:rsidRPr="006C6C49">
        <w:t>Developed a personal portfolio website to showcase my projects, skills, and professional background. </w:t>
      </w:r>
    </w:p>
    <w:p w14:paraId="458868C5" w14:textId="518B911F" w:rsidR="006C6C49" w:rsidRDefault="006C6C49"/>
    <w:p w14:paraId="6BEA02E2" w14:textId="77777777" w:rsidR="00F0743D" w:rsidRDefault="00000000">
      <w:pPr>
        <w:pStyle w:val="Heading1"/>
      </w:pPr>
      <w:r>
        <w:t>Certifications</w:t>
      </w:r>
    </w:p>
    <w:p w14:paraId="6F82DAD0" w14:textId="77777777" w:rsidR="00E06C57" w:rsidRDefault="00000000">
      <w:r>
        <w:t>Python Programming Certificate - Udemy (Self-taught)</w:t>
      </w:r>
    </w:p>
    <w:p w14:paraId="0B7D7FA8" w14:textId="76171B65" w:rsidR="00F0743D" w:rsidRDefault="00E06C57">
      <w:r>
        <w:br/>
      </w:r>
      <w:r w:rsidRPr="00E06C57">
        <w:rPr>
          <w:rStyle w:val="Heading1Char"/>
        </w:rPr>
        <w:t>EXPERIENCE</w:t>
      </w:r>
    </w:p>
    <w:p w14:paraId="689704B4" w14:textId="77777777" w:rsidR="00F0743D" w:rsidRDefault="00000000">
      <w:r>
        <w:t>Stock Counter (Part-Time)</w:t>
      </w:r>
      <w:r>
        <w:br/>
        <w:t>CountIT – Pretoria</w:t>
      </w:r>
      <w:r>
        <w:br/>
        <w:t>Feb 2023 – Present (as needed)</w:t>
      </w:r>
      <w:r>
        <w:br/>
        <w:t>- Conduct independent stock counts at retail and warehouse locations.</w:t>
      </w:r>
      <w:r>
        <w:br/>
        <w:t>- Ensure accuracy and integrity of inventory data.</w:t>
      </w:r>
      <w:r>
        <w:br/>
        <w:t>- Work flexibly based on availability and project requirements.</w:t>
      </w:r>
      <w:r>
        <w:br/>
      </w:r>
    </w:p>
    <w:p w14:paraId="049C61D5" w14:textId="77777777" w:rsidR="00F0743D" w:rsidRDefault="00000000">
      <w:pPr>
        <w:pStyle w:val="Heading1"/>
      </w:pPr>
      <w:r>
        <w:lastRenderedPageBreak/>
        <w:t>Hendrick Grobler</w:t>
      </w:r>
      <w:r>
        <w:br/>
        <w:t>Supervisor – CountIT</w:t>
      </w:r>
      <w:r>
        <w:br/>
        <w:t>Phone: 082 492 5870</w:t>
      </w:r>
      <w:r>
        <w:br/>
      </w:r>
      <w:r>
        <w:br/>
        <w:t>Terrence Spencer</w:t>
      </w:r>
      <w:r>
        <w:br/>
        <w:t>Team Leader – CountIT</w:t>
      </w:r>
      <w:r>
        <w:br/>
        <w:t>Phone: 079 510 7227</w:t>
      </w:r>
    </w:p>
    <w:p w14:paraId="7E61E631" w14:textId="77777777" w:rsidR="00F0743D" w:rsidRDefault="00000000">
      <w:pPr>
        <w:pStyle w:val="Heading1"/>
      </w:pPr>
      <w:r>
        <w:t>References</w:t>
      </w:r>
    </w:p>
    <w:p w14:paraId="0CC8E063" w14:textId="77777777" w:rsidR="00F0743D" w:rsidRDefault="00000000">
      <w:r>
        <w:t>Available on request</w:t>
      </w:r>
    </w:p>
    <w:sectPr w:rsidR="00F07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159829">
    <w:abstractNumId w:val="8"/>
  </w:num>
  <w:num w:numId="2" w16cid:durableId="1324117029">
    <w:abstractNumId w:val="6"/>
  </w:num>
  <w:num w:numId="3" w16cid:durableId="2706009">
    <w:abstractNumId w:val="5"/>
  </w:num>
  <w:num w:numId="4" w16cid:durableId="1080370114">
    <w:abstractNumId w:val="4"/>
  </w:num>
  <w:num w:numId="5" w16cid:durableId="434326784">
    <w:abstractNumId w:val="7"/>
  </w:num>
  <w:num w:numId="6" w16cid:durableId="332495593">
    <w:abstractNumId w:val="3"/>
  </w:num>
  <w:num w:numId="7" w16cid:durableId="2124113427">
    <w:abstractNumId w:val="2"/>
  </w:num>
  <w:num w:numId="8" w16cid:durableId="1055736714">
    <w:abstractNumId w:val="1"/>
  </w:num>
  <w:num w:numId="9" w16cid:durableId="64836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28F"/>
    <w:rsid w:val="006C6C49"/>
    <w:rsid w:val="00A64106"/>
    <w:rsid w:val="00AA1D8D"/>
    <w:rsid w:val="00AC5960"/>
    <w:rsid w:val="00B47730"/>
    <w:rsid w:val="00CB0664"/>
    <w:rsid w:val="00E06C57"/>
    <w:rsid w:val="00F074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2026A"/>
  <w14:defaultImageDpi w14:val="300"/>
  <w15:docId w15:val="{F6EDFC68-637B-4F45-9D76-FC0B20A1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 Fenyane</cp:lastModifiedBy>
  <cp:revision>4</cp:revision>
  <dcterms:created xsi:type="dcterms:W3CDTF">2013-12-23T23:15:00Z</dcterms:created>
  <dcterms:modified xsi:type="dcterms:W3CDTF">2025-05-12T12:55:00Z</dcterms:modified>
  <cp:category/>
</cp:coreProperties>
</file>